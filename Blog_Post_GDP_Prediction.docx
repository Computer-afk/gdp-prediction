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CAB32" w14:textId="77777777" w:rsidR="00F76725" w:rsidRPr="005164CD" w:rsidRDefault="00000000">
      <w:pPr>
        <w:pStyle w:val="Title"/>
        <w:rPr>
          <w:rFonts w:ascii="Times New Roman" w:hAnsi="Times New Roman" w:cs="Times New Roman"/>
        </w:rPr>
      </w:pPr>
      <w:r w:rsidRPr="005164CD">
        <w:rPr>
          <w:rFonts w:ascii="Times New Roman" w:hAnsi="Times New Roman" w:cs="Times New Roman"/>
        </w:rPr>
        <w:t>Predicting the Future of GDP: A Data Science Approach to Forecasting Economic Growth</w:t>
      </w:r>
    </w:p>
    <w:p w14:paraId="12906F24" w14:textId="77777777" w:rsidR="00F76725" w:rsidRPr="005164CD" w:rsidRDefault="00000000" w:rsidP="005164CD">
      <w:pPr>
        <w:rPr>
          <w:rFonts w:ascii="Times New Roman" w:hAnsi="Times New Roman" w:cs="Times New Roman"/>
          <w:sz w:val="24"/>
          <w:szCs w:val="24"/>
        </w:rPr>
      </w:pPr>
      <w:r w:rsidRPr="005164CD">
        <w:rPr>
          <w:rFonts w:ascii="Times New Roman" w:hAnsi="Times New Roman" w:cs="Times New Roman"/>
        </w:rPr>
        <w:br/>
      </w:r>
      <w:r w:rsidRPr="005164CD">
        <w:rPr>
          <w:rFonts w:ascii="Times New Roman" w:hAnsi="Times New Roman" w:cs="Times New Roman"/>
          <w:sz w:val="24"/>
          <w:szCs w:val="24"/>
        </w:rPr>
        <w:t xml:space="preserve">In this blog post, we explore how data science can be used to predict the economic future of a country. </w:t>
      </w:r>
      <w:r w:rsidRPr="005164CD">
        <w:rPr>
          <w:rFonts w:ascii="Times New Roman" w:hAnsi="Times New Roman" w:cs="Times New Roman"/>
          <w:sz w:val="24"/>
          <w:szCs w:val="24"/>
        </w:rPr>
        <w:br/>
        <w:t xml:space="preserve">Using historical GDP data from the World Bank, we build a Linear Regression model to predict the GDP </w:t>
      </w:r>
      <w:r w:rsidRPr="005164CD">
        <w:rPr>
          <w:rFonts w:ascii="Times New Roman" w:hAnsi="Times New Roman" w:cs="Times New Roman"/>
          <w:sz w:val="24"/>
          <w:szCs w:val="24"/>
        </w:rPr>
        <w:br/>
        <w:t>of the United States for 2025.</w:t>
      </w:r>
      <w:r w:rsidRPr="005164CD">
        <w:rPr>
          <w:rFonts w:ascii="Times New Roman" w:hAnsi="Times New Roman" w:cs="Times New Roman"/>
          <w:sz w:val="24"/>
          <w:szCs w:val="24"/>
        </w:rPr>
        <w:br/>
      </w:r>
    </w:p>
    <w:p w14:paraId="4A04609D" w14:textId="77777777" w:rsidR="00F76725" w:rsidRPr="005164CD" w:rsidRDefault="00000000" w:rsidP="005164CD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5164CD">
        <w:rPr>
          <w:rFonts w:ascii="Times New Roman" w:hAnsi="Times New Roman" w:cs="Times New Roman"/>
          <w:sz w:val="32"/>
          <w:szCs w:val="32"/>
        </w:rPr>
        <w:t>The Dataset</w:t>
      </w:r>
    </w:p>
    <w:p w14:paraId="24FB4B24" w14:textId="77777777" w:rsidR="00F76725" w:rsidRPr="005164CD" w:rsidRDefault="00000000" w:rsidP="005164CD">
      <w:pPr>
        <w:rPr>
          <w:rFonts w:ascii="Times New Roman" w:hAnsi="Times New Roman" w:cs="Times New Roman"/>
          <w:sz w:val="24"/>
          <w:szCs w:val="24"/>
        </w:rPr>
      </w:pPr>
      <w:r w:rsidRPr="005164CD">
        <w:rPr>
          <w:rFonts w:ascii="Times New Roman" w:hAnsi="Times New Roman" w:cs="Times New Roman"/>
          <w:sz w:val="24"/>
          <w:szCs w:val="24"/>
        </w:rPr>
        <w:br/>
        <w:t xml:space="preserve">The dataset used in this analysis comes from the World Bank and contains GDP values for various countries from 1960 to the present. </w:t>
      </w:r>
      <w:r w:rsidRPr="005164CD">
        <w:rPr>
          <w:rFonts w:ascii="Times New Roman" w:hAnsi="Times New Roman" w:cs="Times New Roman"/>
          <w:sz w:val="24"/>
          <w:szCs w:val="24"/>
        </w:rPr>
        <w:br/>
        <w:t>For this project, we focused on the United States.</w:t>
      </w:r>
      <w:r w:rsidRPr="005164CD">
        <w:rPr>
          <w:rFonts w:ascii="Times New Roman" w:hAnsi="Times New Roman" w:cs="Times New Roman"/>
          <w:sz w:val="24"/>
          <w:szCs w:val="24"/>
        </w:rPr>
        <w:br/>
      </w:r>
    </w:p>
    <w:p w14:paraId="577E7154" w14:textId="77777777" w:rsidR="00F76725" w:rsidRPr="005164CD" w:rsidRDefault="00000000" w:rsidP="005164CD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5164CD">
        <w:rPr>
          <w:rFonts w:ascii="Times New Roman" w:hAnsi="Times New Roman" w:cs="Times New Roman"/>
          <w:sz w:val="32"/>
          <w:szCs w:val="32"/>
        </w:rPr>
        <w:t>Analysis</w:t>
      </w:r>
    </w:p>
    <w:p w14:paraId="28CE87C5" w14:textId="77777777" w:rsidR="00F76725" w:rsidRPr="005164CD" w:rsidRDefault="00000000" w:rsidP="005164CD">
      <w:pPr>
        <w:rPr>
          <w:rFonts w:ascii="Times New Roman" w:hAnsi="Times New Roman" w:cs="Times New Roman"/>
          <w:sz w:val="24"/>
          <w:szCs w:val="24"/>
        </w:rPr>
      </w:pPr>
      <w:r w:rsidRPr="005164CD">
        <w:rPr>
          <w:rFonts w:ascii="Times New Roman" w:hAnsi="Times New Roman" w:cs="Times New Roman"/>
          <w:sz w:val="24"/>
          <w:szCs w:val="24"/>
        </w:rPr>
        <w:br/>
        <w:t xml:space="preserve">We started by performing Exploratory Data Analysis (EDA), visualizing the GDP trend for the United States. </w:t>
      </w:r>
      <w:r w:rsidRPr="005164CD">
        <w:rPr>
          <w:rFonts w:ascii="Times New Roman" w:hAnsi="Times New Roman" w:cs="Times New Roman"/>
          <w:sz w:val="24"/>
          <w:szCs w:val="24"/>
        </w:rPr>
        <w:br/>
        <w:t>We found that the GDP has increased steadily over the years.</w:t>
      </w:r>
      <w:r w:rsidRPr="005164CD">
        <w:rPr>
          <w:rFonts w:ascii="Times New Roman" w:hAnsi="Times New Roman" w:cs="Times New Roman"/>
          <w:sz w:val="24"/>
          <w:szCs w:val="24"/>
        </w:rPr>
        <w:br/>
      </w:r>
    </w:p>
    <w:p w14:paraId="163B6BC2" w14:textId="77777777" w:rsidR="00F76725" w:rsidRPr="005164CD" w:rsidRDefault="00000000" w:rsidP="005164CD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5164CD">
        <w:rPr>
          <w:rFonts w:ascii="Times New Roman" w:hAnsi="Times New Roman" w:cs="Times New Roman"/>
          <w:sz w:val="32"/>
          <w:szCs w:val="32"/>
        </w:rPr>
        <w:t>Model</w:t>
      </w:r>
    </w:p>
    <w:p w14:paraId="00A1A721" w14:textId="77777777" w:rsidR="00F76725" w:rsidRPr="005164CD" w:rsidRDefault="00000000" w:rsidP="005164CD">
      <w:pPr>
        <w:rPr>
          <w:rFonts w:ascii="Times New Roman" w:hAnsi="Times New Roman" w:cs="Times New Roman"/>
          <w:sz w:val="24"/>
          <w:szCs w:val="24"/>
        </w:rPr>
      </w:pPr>
      <w:r w:rsidRPr="005164CD">
        <w:rPr>
          <w:rFonts w:ascii="Times New Roman" w:hAnsi="Times New Roman" w:cs="Times New Roman"/>
          <w:sz w:val="24"/>
          <w:szCs w:val="24"/>
        </w:rPr>
        <w:br/>
        <w:t xml:space="preserve">We used Linear Regression, a technique that is well-suited for predicting continuous values like GDP. </w:t>
      </w:r>
      <w:r w:rsidRPr="005164CD">
        <w:rPr>
          <w:rFonts w:ascii="Times New Roman" w:hAnsi="Times New Roman" w:cs="Times New Roman"/>
          <w:sz w:val="24"/>
          <w:szCs w:val="24"/>
        </w:rPr>
        <w:br/>
        <w:t>After training the model on historical data, we tested it on a portion of the dataset.</w:t>
      </w:r>
      <w:r w:rsidRPr="005164CD">
        <w:rPr>
          <w:rFonts w:ascii="Times New Roman" w:hAnsi="Times New Roman" w:cs="Times New Roman"/>
          <w:sz w:val="24"/>
          <w:szCs w:val="24"/>
        </w:rPr>
        <w:br/>
      </w:r>
    </w:p>
    <w:p w14:paraId="54955290" w14:textId="77777777" w:rsidR="00F76725" w:rsidRPr="005164CD" w:rsidRDefault="00000000" w:rsidP="005164CD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5164CD">
        <w:rPr>
          <w:rFonts w:ascii="Times New Roman" w:hAnsi="Times New Roman" w:cs="Times New Roman"/>
          <w:sz w:val="32"/>
          <w:szCs w:val="32"/>
        </w:rPr>
        <w:lastRenderedPageBreak/>
        <w:t>Results</w:t>
      </w:r>
    </w:p>
    <w:p w14:paraId="7F8D3347" w14:textId="77777777" w:rsidR="00F76725" w:rsidRPr="005164CD" w:rsidRDefault="00000000" w:rsidP="005164CD">
      <w:pPr>
        <w:rPr>
          <w:rFonts w:ascii="Times New Roman" w:hAnsi="Times New Roman" w:cs="Times New Roman"/>
          <w:sz w:val="24"/>
          <w:szCs w:val="24"/>
        </w:rPr>
      </w:pPr>
      <w:r w:rsidRPr="005164CD">
        <w:rPr>
          <w:rFonts w:ascii="Times New Roman" w:hAnsi="Times New Roman" w:cs="Times New Roman"/>
          <w:sz w:val="24"/>
          <w:szCs w:val="24"/>
        </w:rPr>
        <w:br/>
        <w:t xml:space="preserve">Our model predicted the GDP of the United States for 2025 to be approximately $26.5 trillion. Below is a visualization </w:t>
      </w:r>
      <w:r w:rsidRPr="005164CD">
        <w:rPr>
          <w:rFonts w:ascii="Times New Roman" w:hAnsi="Times New Roman" w:cs="Times New Roman"/>
          <w:sz w:val="24"/>
          <w:szCs w:val="24"/>
        </w:rPr>
        <w:br/>
        <w:t>of the Actual vs Predicted GDP:</w:t>
      </w:r>
      <w:r w:rsidRPr="005164CD">
        <w:rPr>
          <w:rFonts w:ascii="Times New Roman" w:hAnsi="Times New Roman" w:cs="Times New Roman"/>
          <w:sz w:val="24"/>
          <w:szCs w:val="24"/>
        </w:rPr>
        <w:br/>
      </w:r>
    </w:p>
    <w:p w14:paraId="66F535B5" w14:textId="77777777" w:rsidR="00F76725" w:rsidRPr="005164CD" w:rsidRDefault="00000000" w:rsidP="005164CD">
      <w:pPr>
        <w:rPr>
          <w:rFonts w:ascii="Times New Roman" w:hAnsi="Times New Roman" w:cs="Times New Roman"/>
          <w:sz w:val="24"/>
          <w:szCs w:val="24"/>
        </w:rPr>
      </w:pPr>
      <w:r w:rsidRPr="005164CD">
        <w:rPr>
          <w:rFonts w:ascii="Times New Roman" w:hAnsi="Times New Roman" w:cs="Times New Roman"/>
          <w:sz w:val="24"/>
          <w:szCs w:val="24"/>
        </w:rPr>
        <w:t>Figure 1: Comparison of actual and predicted GDP for the United States.</w:t>
      </w:r>
    </w:p>
    <w:p w14:paraId="681A57F6" w14:textId="77777777" w:rsidR="00F76725" w:rsidRPr="005164CD" w:rsidRDefault="00000000" w:rsidP="005164CD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5164CD">
        <w:rPr>
          <w:rFonts w:ascii="Times New Roman" w:hAnsi="Times New Roman" w:cs="Times New Roman"/>
          <w:sz w:val="32"/>
          <w:szCs w:val="32"/>
        </w:rPr>
        <w:t>Conclusion</w:t>
      </w:r>
    </w:p>
    <w:p w14:paraId="55AD7832" w14:textId="77777777" w:rsidR="00F76725" w:rsidRPr="005164CD" w:rsidRDefault="00000000" w:rsidP="005164CD">
      <w:pPr>
        <w:rPr>
          <w:rFonts w:ascii="Times New Roman" w:hAnsi="Times New Roman" w:cs="Times New Roman"/>
          <w:sz w:val="24"/>
          <w:szCs w:val="24"/>
        </w:rPr>
      </w:pPr>
      <w:r w:rsidRPr="005164CD">
        <w:rPr>
          <w:rFonts w:ascii="Times New Roman" w:hAnsi="Times New Roman" w:cs="Times New Roman"/>
          <w:sz w:val="24"/>
          <w:szCs w:val="24"/>
        </w:rPr>
        <w:br/>
        <w:t xml:space="preserve">By using Linear Regression, we successfully predicted the GDP for 2025. This type of analysis can assist policymakers and economists </w:t>
      </w:r>
      <w:r w:rsidRPr="005164CD">
        <w:rPr>
          <w:rFonts w:ascii="Times New Roman" w:hAnsi="Times New Roman" w:cs="Times New Roman"/>
          <w:sz w:val="24"/>
          <w:szCs w:val="24"/>
        </w:rPr>
        <w:br/>
        <w:t>in planning for future economic growth.</w:t>
      </w:r>
      <w:r w:rsidRPr="005164CD">
        <w:rPr>
          <w:rFonts w:ascii="Times New Roman" w:hAnsi="Times New Roman" w:cs="Times New Roman"/>
          <w:sz w:val="24"/>
          <w:szCs w:val="24"/>
        </w:rPr>
        <w:br/>
      </w:r>
    </w:p>
    <w:p w14:paraId="7AE8EB5B" w14:textId="77777777" w:rsidR="00F76725" w:rsidRPr="005164CD" w:rsidRDefault="00000000" w:rsidP="005164CD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5164CD">
        <w:rPr>
          <w:rFonts w:ascii="Times New Roman" w:hAnsi="Times New Roman" w:cs="Times New Roman"/>
          <w:sz w:val="32"/>
          <w:szCs w:val="32"/>
        </w:rPr>
        <w:t>Call to Action</w:t>
      </w:r>
    </w:p>
    <w:p w14:paraId="5499F00D" w14:textId="77777777" w:rsidR="00F76725" w:rsidRPr="005164CD" w:rsidRDefault="00000000" w:rsidP="005164CD">
      <w:pPr>
        <w:rPr>
          <w:rFonts w:ascii="Times New Roman" w:hAnsi="Times New Roman" w:cs="Times New Roman"/>
          <w:sz w:val="24"/>
          <w:szCs w:val="24"/>
        </w:rPr>
      </w:pPr>
      <w:r w:rsidRPr="005164CD">
        <w:rPr>
          <w:rFonts w:ascii="Times New Roman" w:hAnsi="Times New Roman" w:cs="Times New Roman"/>
          <w:sz w:val="24"/>
          <w:szCs w:val="24"/>
        </w:rPr>
        <w:br/>
        <w:t xml:space="preserve">If you are interested in learning more about economic predictions or want to apply this model to other countries, </w:t>
      </w:r>
      <w:r w:rsidRPr="005164CD">
        <w:rPr>
          <w:rFonts w:ascii="Times New Roman" w:hAnsi="Times New Roman" w:cs="Times New Roman"/>
          <w:sz w:val="24"/>
          <w:szCs w:val="24"/>
        </w:rPr>
        <w:br/>
        <w:t>feel free to explore the code on my GitHub repository!</w:t>
      </w:r>
      <w:r w:rsidRPr="005164CD">
        <w:rPr>
          <w:rFonts w:ascii="Times New Roman" w:hAnsi="Times New Roman" w:cs="Times New Roman"/>
          <w:sz w:val="24"/>
          <w:szCs w:val="24"/>
        </w:rPr>
        <w:br/>
      </w:r>
    </w:p>
    <w:sectPr w:rsidR="00F76725" w:rsidRPr="005164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5183946">
    <w:abstractNumId w:val="8"/>
  </w:num>
  <w:num w:numId="2" w16cid:durableId="1169371779">
    <w:abstractNumId w:val="6"/>
  </w:num>
  <w:num w:numId="3" w16cid:durableId="1410881718">
    <w:abstractNumId w:val="5"/>
  </w:num>
  <w:num w:numId="4" w16cid:durableId="2014260565">
    <w:abstractNumId w:val="4"/>
  </w:num>
  <w:num w:numId="5" w16cid:durableId="1251042019">
    <w:abstractNumId w:val="7"/>
  </w:num>
  <w:num w:numId="6" w16cid:durableId="1273973881">
    <w:abstractNumId w:val="3"/>
  </w:num>
  <w:num w:numId="7" w16cid:durableId="1755006538">
    <w:abstractNumId w:val="2"/>
  </w:num>
  <w:num w:numId="8" w16cid:durableId="345714312">
    <w:abstractNumId w:val="1"/>
  </w:num>
  <w:num w:numId="9" w16cid:durableId="53735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64CD"/>
    <w:rsid w:val="00AA1D8D"/>
    <w:rsid w:val="00B365BA"/>
    <w:rsid w:val="00B47730"/>
    <w:rsid w:val="00CB0664"/>
    <w:rsid w:val="00F767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2CADBC"/>
  <w14:defaultImageDpi w14:val="300"/>
  <w15:docId w15:val="{7B97D1CB-24A7-4829-927B-4AD60CC1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Laptop House</cp:lastModifiedBy>
  <cp:revision>2</cp:revision>
  <dcterms:created xsi:type="dcterms:W3CDTF">2013-12-23T23:15:00Z</dcterms:created>
  <dcterms:modified xsi:type="dcterms:W3CDTF">2025-08-29T13:54:00Z</dcterms:modified>
  <cp:category/>
</cp:coreProperties>
</file>